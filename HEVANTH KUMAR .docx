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B9D4" w14:textId="77777777" w:rsidR="000D2944" w:rsidRDefault="000D2944" w:rsidP="000D2944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 </w:t>
      </w:r>
    </w:p>
    <w:p w14:paraId="3E3DF44D" w14:textId="77777777" w:rsidR="000D2944" w:rsidRDefault="000D2944" w:rsidP="000D2944">
      <w:pPr>
        <w:pStyle w:val="Heading1"/>
        <w:jc w:val="center"/>
        <w:rPr>
          <w:sz w:val="56"/>
          <w:szCs w:val="56"/>
        </w:rPr>
      </w:pPr>
    </w:p>
    <w:p w14:paraId="3A9F1B6F" w14:textId="77777777" w:rsidR="000D2944" w:rsidRDefault="000D2944" w:rsidP="000D2944">
      <w:pPr>
        <w:pStyle w:val="Heading1"/>
        <w:jc w:val="center"/>
        <w:rPr>
          <w:sz w:val="56"/>
          <w:szCs w:val="56"/>
        </w:rPr>
      </w:pPr>
    </w:p>
    <w:p w14:paraId="7454E6BC" w14:textId="77777777" w:rsidR="000D2944" w:rsidRDefault="000D2944" w:rsidP="000D2944">
      <w:pPr>
        <w:pStyle w:val="Heading1"/>
        <w:jc w:val="center"/>
        <w:rPr>
          <w:sz w:val="56"/>
          <w:szCs w:val="56"/>
        </w:rPr>
      </w:pPr>
    </w:p>
    <w:p w14:paraId="160661AA" w14:textId="04EC325E" w:rsidR="00C847C8" w:rsidRPr="000D2944" w:rsidRDefault="00000000" w:rsidP="000D2944">
      <w:pPr>
        <w:pStyle w:val="Heading1"/>
        <w:jc w:val="center"/>
        <w:rPr>
          <w:sz w:val="56"/>
          <w:szCs w:val="56"/>
        </w:rPr>
      </w:pPr>
      <w:r w:rsidRPr="000D2944">
        <w:rPr>
          <w:sz w:val="56"/>
          <w:szCs w:val="56"/>
        </w:rPr>
        <w:t>AI AGENT DEVELOPMENT INTERNSHIP PROJECT</w:t>
      </w:r>
    </w:p>
    <w:p w14:paraId="0DDD83CA" w14:textId="77777777" w:rsidR="00C847C8" w:rsidRDefault="00000000" w:rsidP="000D2944">
      <w:pPr>
        <w:pStyle w:val="Heading2"/>
        <w:jc w:val="center"/>
      </w:pPr>
      <w:r>
        <w:br/>
        <w:t>LeadMate – CRM AI Agent</w:t>
      </w:r>
      <w:r>
        <w:br/>
      </w:r>
    </w:p>
    <w:p w14:paraId="0615855F" w14:textId="77777777" w:rsidR="00C847C8" w:rsidRDefault="00000000" w:rsidP="000D2944">
      <w:pPr>
        <w:jc w:val="right"/>
      </w:pPr>
      <w:r>
        <w:br/>
      </w:r>
      <w:r>
        <w:br/>
        <w:t>Submitted by: Hevanth Kumar</w:t>
      </w:r>
    </w:p>
    <w:p w14:paraId="02AA4EB4" w14:textId="77777777" w:rsidR="00C847C8" w:rsidRDefault="00000000" w:rsidP="000D2944">
      <w:pPr>
        <w:jc w:val="right"/>
      </w:pPr>
      <w:r>
        <w:t>Role: AI Agent Developer (Part-Time)</w:t>
      </w:r>
    </w:p>
    <w:p w14:paraId="5A9A03EA" w14:textId="77777777" w:rsidR="00C847C8" w:rsidRDefault="00000000" w:rsidP="000D2944">
      <w:pPr>
        <w:jc w:val="right"/>
      </w:pPr>
      <w:r>
        <w:t>Submission Date: 2nd July 2025</w:t>
      </w:r>
    </w:p>
    <w:p w14:paraId="61950E83" w14:textId="77777777" w:rsidR="00C847C8" w:rsidRDefault="00000000" w:rsidP="000D2944">
      <w:pPr>
        <w:jc w:val="right"/>
      </w:pPr>
      <w:r>
        <w:t>Institution / Organization: [Your Organization Name Here]</w:t>
      </w:r>
    </w:p>
    <w:p w14:paraId="2E5A94A7" w14:textId="77777777" w:rsidR="00C847C8" w:rsidRDefault="00000000">
      <w:r>
        <w:br/>
      </w:r>
      <w:r>
        <w:br/>
      </w:r>
    </w:p>
    <w:p w14:paraId="64059512" w14:textId="77777777" w:rsidR="00C847C8" w:rsidRDefault="00000000">
      <w:r>
        <w:br w:type="page"/>
      </w:r>
    </w:p>
    <w:p w14:paraId="4534BB8A" w14:textId="77777777" w:rsidR="00C847C8" w:rsidRPr="000D2944" w:rsidRDefault="00000000" w:rsidP="000D2944">
      <w:pPr>
        <w:pStyle w:val="Heading1"/>
        <w:jc w:val="center"/>
        <w:rPr>
          <w:sz w:val="56"/>
          <w:szCs w:val="56"/>
        </w:rPr>
      </w:pPr>
      <w:r w:rsidRPr="000D2944">
        <w:rPr>
          <w:sz w:val="56"/>
          <w:szCs w:val="56"/>
        </w:rPr>
        <w:lastRenderedPageBreak/>
        <w:t>CERTIFICATE OF COMPLETION</w:t>
      </w:r>
    </w:p>
    <w:p w14:paraId="130B7B78" w14:textId="77777777" w:rsidR="00C847C8" w:rsidRPr="000D2944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>
        <w:br/>
      </w:r>
      <w:r w:rsidRPr="000D2944">
        <w:rPr>
          <w:rFonts w:ascii="Times New Roman" w:hAnsi="Times New Roman" w:cs="Times New Roman"/>
          <w:sz w:val="36"/>
          <w:szCs w:val="36"/>
        </w:rPr>
        <w:br/>
        <w:t>This is to certify that</w:t>
      </w:r>
    </w:p>
    <w:p w14:paraId="3A8C785F" w14:textId="77777777" w:rsidR="00C847C8" w:rsidRPr="000D2944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944">
        <w:rPr>
          <w:rFonts w:ascii="Times New Roman" w:hAnsi="Times New Roman" w:cs="Times New Roman"/>
          <w:sz w:val="36"/>
          <w:szCs w:val="36"/>
        </w:rPr>
        <w:t>Hevanth Kumar</w:t>
      </w:r>
    </w:p>
    <w:p w14:paraId="39F29CD1" w14:textId="77777777" w:rsidR="00C847C8" w:rsidRPr="000D2944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944">
        <w:rPr>
          <w:rFonts w:ascii="Times New Roman" w:hAnsi="Times New Roman" w:cs="Times New Roman"/>
          <w:sz w:val="36"/>
          <w:szCs w:val="36"/>
        </w:rPr>
        <w:t>has successfully completed the AI Agent Internship Project titled</w:t>
      </w:r>
    </w:p>
    <w:p w14:paraId="2B76E2A2" w14:textId="77777777" w:rsidR="00C847C8" w:rsidRPr="000D2944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944">
        <w:rPr>
          <w:rFonts w:ascii="Times New Roman" w:hAnsi="Times New Roman" w:cs="Times New Roman"/>
          <w:sz w:val="36"/>
          <w:szCs w:val="36"/>
        </w:rPr>
        <w:t>“LeadMate – CRM AI Agent”</w:t>
      </w:r>
    </w:p>
    <w:p w14:paraId="0AE11920" w14:textId="77777777" w:rsidR="00C847C8" w:rsidRPr="000D2944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944">
        <w:rPr>
          <w:rFonts w:ascii="Times New Roman" w:hAnsi="Times New Roman" w:cs="Times New Roman"/>
          <w:sz w:val="36"/>
          <w:szCs w:val="36"/>
        </w:rPr>
        <w:t>under the guidance of [Mentor Name/Organization] during the Summer 2025 session.</w:t>
      </w:r>
    </w:p>
    <w:p w14:paraId="788DA3E8" w14:textId="77777777" w:rsidR="00C847C8" w:rsidRPr="000D2944" w:rsidRDefault="00000000">
      <w:pPr>
        <w:rPr>
          <w:rFonts w:ascii="Times New Roman" w:hAnsi="Times New Roman" w:cs="Times New Roman"/>
          <w:sz w:val="32"/>
          <w:szCs w:val="32"/>
        </w:rPr>
      </w:pPr>
      <w:r w:rsidRPr="000D2944">
        <w:rPr>
          <w:rFonts w:ascii="Times New Roman" w:hAnsi="Times New Roman" w:cs="Times New Roman"/>
          <w:sz w:val="36"/>
          <w:szCs w:val="36"/>
        </w:rPr>
        <w:br/>
      </w:r>
      <w:r>
        <w:br/>
      </w:r>
      <w:r w:rsidRPr="000D2944">
        <w:rPr>
          <w:rFonts w:ascii="Times New Roman" w:hAnsi="Times New Roman" w:cs="Times New Roman"/>
          <w:sz w:val="32"/>
          <w:szCs w:val="32"/>
        </w:rPr>
        <w:t>Date: 2nd July 2025</w:t>
      </w:r>
    </w:p>
    <w:p w14:paraId="6CD5FFD4" w14:textId="77777777" w:rsidR="00C847C8" w:rsidRPr="000D2944" w:rsidRDefault="00000000">
      <w:pPr>
        <w:rPr>
          <w:rFonts w:ascii="Times New Roman" w:hAnsi="Times New Roman" w:cs="Times New Roman"/>
          <w:sz w:val="32"/>
          <w:szCs w:val="32"/>
        </w:rPr>
      </w:pPr>
      <w:r w:rsidRPr="000D2944">
        <w:rPr>
          <w:rFonts w:ascii="Times New Roman" w:hAnsi="Times New Roman" w:cs="Times New Roman"/>
          <w:sz w:val="32"/>
          <w:szCs w:val="32"/>
        </w:rPr>
        <w:t>Signature: ____________________</w:t>
      </w:r>
    </w:p>
    <w:p w14:paraId="68C44E4A" w14:textId="77777777" w:rsidR="00C847C8" w:rsidRDefault="00000000">
      <w:r>
        <w:br w:type="page"/>
      </w:r>
    </w:p>
    <w:p w14:paraId="4DFC6AD6" w14:textId="77777777" w:rsidR="00C847C8" w:rsidRDefault="00000000">
      <w:pPr>
        <w:pStyle w:val="Title"/>
      </w:pPr>
      <w:r>
        <w:lastRenderedPageBreak/>
        <w:t>AI Agent Development Assignment – Internship Project</w:t>
      </w:r>
    </w:p>
    <w:p w14:paraId="679B7A8B" w14:textId="77777777" w:rsidR="00C847C8" w:rsidRDefault="00000000">
      <w:r>
        <w:t>🚀 LeadMate – CRM AI Agent</w:t>
      </w:r>
    </w:p>
    <w:p w14:paraId="52B9086D" w14:textId="77777777" w:rsidR="00C847C8" w:rsidRDefault="00000000">
      <w:r>
        <w:t>Internship Project Submission by Hevanth Kumar</w:t>
      </w:r>
    </w:p>
    <w:p w14:paraId="1F8526F3" w14:textId="77777777" w:rsidR="00C847C8" w:rsidRDefault="00000000">
      <w:r>
        <w:br/>
        <w:t>Project Title: LeadMate – AI Assistant for CRM Follow-Ups</w:t>
      </w:r>
    </w:p>
    <w:p w14:paraId="5233FA97" w14:textId="77777777" w:rsidR="00C847C8" w:rsidRDefault="00000000">
      <w:r>
        <w:t>Submitted by: Hevanth Kumar</w:t>
      </w:r>
    </w:p>
    <w:p w14:paraId="2F21432E" w14:textId="41673022" w:rsidR="00C847C8" w:rsidRDefault="00000000">
      <w:r>
        <w:t xml:space="preserve">Internship Role: Artificial Intelligence – AI Agent Developer </w:t>
      </w:r>
    </w:p>
    <w:p w14:paraId="2A1B0AC3" w14:textId="77777777" w:rsidR="00C847C8" w:rsidRDefault="00000000">
      <w:r>
        <w:t>Assignment: Build a Simple AI Agent using 4-Layer Prompt Architecture</w:t>
      </w:r>
    </w:p>
    <w:p w14:paraId="6A78A684" w14:textId="77777777" w:rsidR="00C847C8" w:rsidRDefault="00000000">
      <w:r>
        <w:t>Submission Date: 2nd July 2025, 10:00 PM</w:t>
      </w:r>
    </w:p>
    <w:p w14:paraId="31990154" w14:textId="77777777" w:rsidR="00C847C8" w:rsidRDefault="00000000">
      <w:pPr>
        <w:pStyle w:val="Heading1"/>
      </w:pPr>
      <w:r>
        <w:t>💻 Mockup Preview – LeadMate UI (Concept Design)</w:t>
      </w:r>
    </w:p>
    <w:p w14:paraId="55D4B228" w14:textId="77777777" w:rsidR="00C847C8" w:rsidRDefault="00000000">
      <w:r>
        <w:br/>
        <w:t>----------------------------------------</w:t>
      </w:r>
      <w:r>
        <w:br/>
        <w:t>|     LEADMATE CRM AI DASHBOARD        |</w:t>
      </w:r>
      <w:r>
        <w:br/>
        <w:t>----------------------------------------</w:t>
      </w:r>
      <w:r>
        <w:br/>
        <w:t>| 🔍 Search Leads       [__________]   |</w:t>
      </w:r>
      <w:r>
        <w:br/>
        <w:t>| 🗓️  Today's Top 3 Leads:              |</w:t>
      </w:r>
      <w:r>
        <w:br/>
        <w:t>|--------------------------------------|</w:t>
      </w:r>
      <w:r>
        <w:br/>
        <w:t>| ✅ Priya Sharma                      |</w:t>
      </w:r>
      <w:r>
        <w:br/>
        <w:t>|    ➤ Last Action: Visited pricing    |</w:t>
      </w:r>
      <w:r>
        <w:br/>
        <w:t>|    ➤ Suggested Action: Call today    |</w:t>
      </w:r>
      <w:r>
        <w:br/>
        <w:t>|--------------------------------------|</w:t>
      </w:r>
      <w:r>
        <w:br/>
        <w:t>| ⚠️ Ramesh Nair                       |</w:t>
      </w:r>
      <w:r>
        <w:br/>
        <w:t>|    ➤ Last Action: Opened email       |</w:t>
      </w:r>
      <w:r>
        <w:br/>
        <w:t>|    ➤ Suggested Action: Send email    |</w:t>
      </w:r>
      <w:r>
        <w:br/>
        <w:t>|--------------------------------------|</w:t>
      </w:r>
      <w:r>
        <w:br/>
        <w:t>| ❗ Anjali Rao                        |</w:t>
      </w:r>
      <w:r>
        <w:br/>
        <w:t>|    ➤ Last Action: Demo booked        |</w:t>
      </w:r>
      <w:r>
        <w:br/>
        <w:t>|    ➤ Suggested Action: Follow-up     |</w:t>
      </w:r>
      <w:r>
        <w:br/>
        <w:t>----------------------------------------</w:t>
      </w:r>
      <w:r>
        <w:br/>
        <w:t>| 📩 Schedule Follow-up | 🔄 Refresh    |</w:t>
      </w:r>
      <w:r>
        <w:br/>
      </w:r>
      <w:r>
        <w:lastRenderedPageBreak/>
        <w:t>----------------------------------------</w:t>
      </w:r>
      <w:r>
        <w:br/>
      </w:r>
    </w:p>
    <w:p w14:paraId="5BC37CAD" w14:textId="77777777" w:rsidR="00C847C8" w:rsidRDefault="00000000">
      <w:r>
        <w:t>*This simple dashboard sketch shows how the AI Agent can help sales reps quickly identify which leads to follow up on, based on recent interactions.*</w:t>
      </w:r>
    </w:p>
    <w:p w14:paraId="7592D202" w14:textId="2EAE5DD9" w:rsidR="00C847C8" w:rsidRDefault="00000000">
      <w:pPr>
        <w:pStyle w:val="Heading1"/>
      </w:pPr>
      <w:r>
        <w:t xml:space="preserve"> SECTION 1: BASIC DETAILS</w:t>
      </w:r>
    </w:p>
    <w:p w14:paraId="1C8F9CC7" w14:textId="77777777" w:rsidR="00C847C8" w:rsidRDefault="00000000">
      <w:r>
        <w:t>- Name: Hevanth Kumar</w:t>
      </w:r>
    </w:p>
    <w:p w14:paraId="4C7E301F" w14:textId="77777777" w:rsidR="00C847C8" w:rsidRDefault="00000000">
      <w:r>
        <w:t>- AI Agent Title / Use Case: LeadMate – An AI Agent to help sales reps prioritize leads and manage follow-ups effectively using CRM data</w:t>
      </w:r>
    </w:p>
    <w:p w14:paraId="2008E716" w14:textId="76D8D4AF" w:rsidR="00C847C8" w:rsidRDefault="00000000">
      <w:pPr>
        <w:pStyle w:val="Heading1"/>
      </w:pPr>
      <w:r>
        <w:t>SECTION 2: PROBLEM FRAMING</w:t>
      </w:r>
    </w:p>
    <w:p w14:paraId="1095F7F5" w14:textId="77777777" w:rsidR="00C847C8" w:rsidRDefault="00000000">
      <w:r>
        <w:t>2.1. What problem does your AI Agent solve?</w:t>
      </w:r>
      <w:r>
        <w:br/>
        <w:t>In most growing businesses, salespeople are juggling too many leads. Important ones slip through the cracks, and follow-ups are often missed. My agent solves this by reminding the user who to follow up with, when, and why.</w:t>
      </w:r>
    </w:p>
    <w:p w14:paraId="645637FC" w14:textId="77777777" w:rsidR="00C847C8" w:rsidRDefault="00000000">
      <w:r>
        <w:t>2.2. Why is this agent useful?</w:t>
      </w:r>
      <w:r>
        <w:br/>
        <w:t>It saves time and prevents missed opportunities. With smart suggestions based on past data, it helps salespeople focus their energy on the right people at the right time.</w:t>
      </w:r>
    </w:p>
    <w:p w14:paraId="5AAEB169" w14:textId="77777777" w:rsidR="00C847C8" w:rsidRDefault="00000000">
      <w:r>
        <w:t>2.3. Who is the target user?</w:t>
      </w:r>
      <w:r>
        <w:br/>
        <w:t>Sales reps or customer success teams working in fast-paced environments, especially in startups and small businesses.</w:t>
      </w:r>
    </w:p>
    <w:p w14:paraId="7AD8F470" w14:textId="77777777" w:rsidR="00C847C8" w:rsidRDefault="00000000">
      <w:r>
        <w:t>2.4. What not to include?</w:t>
      </w:r>
      <w:r>
        <w:br/>
        <w:t>It won’t handle messaging or campaigns. It’s focused strictly on suggesting follow-up actions using CRM data.</w:t>
      </w:r>
    </w:p>
    <w:p w14:paraId="70267115" w14:textId="776442DE" w:rsidR="00C847C8" w:rsidRDefault="00000000">
      <w:pPr>
        <w:pStyle w:val="Heading1"/>
      </w:pPr>
      <w:r>
        <w:t xml:space="preserve"> SECTION 3: 4-LAYER PROMPT DESIGN</w:t>
      </w:r>
    </w:p>
    <w:p w14:paraId="0DCD3156" w14:textId="77777777" w:rsidR="00C847C8" w:rsidRDefault="00000000">
      <w:pPr>
        <w:pStyle w:val="Heading2"/>
      </w:pPr>
      <w:r>
        <w:t>🔹 3.1 INPUT UNDERSTANDING</w:t>
      </w:r>
    </w:p>
    <w:p w14:paraId="13EA69B7" w14:textId="77777777" w:rsidR="00C847C8" w:rsidRDefault="00000000">
      <w:r>
        <w:t>Prompt:</w:t>
      </w:r>
      <w:r>
        <w:br/>
        <w:t>"What are my top leads for today?"</w:t>
      </w:r>
    </w:p>
    <w:p w14:paraId="22E6512C" w14:textId="77777777" w:rsidR="00C847C8" w:rsidRDefault="00000000">
      <w:r>
        <w:t>What is this prompt responsible for?</w:t>
      </w:r>
      <w:r>
        <w:br/>
        <w:t>It helps the AI know the user's main intent: finding out who to follow up with.</w:t>
      </w:r>
    </w:p>
    <w:p w14:paraId="78C4C798" w14:textId="77777777" w:rsidR="00C847C8" w:rsidRDefault="00000000">
      <w:r>
        <w:t>Example Output:</w:t>
      </w:r>
      <w:r>
        <w:br/>
        <w:t>Here are your top 3 leads for today:</w:t>
      </w:r>
      <w:r>
        <w:br/>
        <w:t>- Priya Sharma: Opened pricing page. ➤ Call today.</w:t>
      </w:r>
      <w:r>
        <w:br/>
      </w:r>
      <w:r>
        <w:lastRenderedPageBreak/>
        <w:t>- Ramesh Nair: Opened last email. ➤ Send follow-up email.</w:t>
      </w:r>
      <w:r>
        <w:br/>
        <w:t>- Anjali Rao: Booked demo but no response. ➤ Check-in.</w:t>
      </w:r>
    </w:p>
    <w:p w14:paraId="3029FE6B" w14:textId="77777777" w:rsidR="00C847C8" w:rsidRDefault="00000000">
      <w:pPr>
        <w:pStyle w:val="Heading2"/>
      </w:pPr>
      <w:r>
        <w:t>🔹 3.2 STATE TRACKER</w:t>
      </w:r>
    </w:p>
    <w:p w14:paraId="56120D6F" w14:textId="77777777" w:rsidR="00C847C8" w:rsidRDefault="00000000">
      <w:r>
        <w:t>Prompt:</w:t>
      </w:r>
      <w:r>
        <w:br/>
        <w:t>"Keep track of last contact date, lead score, and last action for each lead."</w:t>
      </w:r>
    </w:p>
    <w:p w14:paraId="0D9A4EDE" w14:textId="77777777" w:rsidR="00C847C8" w:rsidRDefault="00000000">
      <w:r>
        <w:t>How does this help the agent “remember”?</w:t>
      </w:r>
      <w:r>
        <w:br/>
        <w:t>This allows the agent to build context and avoid repeating the same suggestions.</w:t>
      </w:r>
    </w:p>
    <w:p w14:paraId="73D05191" w14:textId="77777777" w:rsidR="00C847C8" w:rsidRDefault="00000000">
      <w:r>
        <w:t>How memory is simulated:</w:t>
      </w:r>
      <w:r>
        <w:br/>
        <w:t>Used internal variables like `last_contacted`, `score`, `action_needed`.</w:t>
      </w:r>
    </w:p>
    <w:p w14:paraId="19D62D5A" w14:textId="77777777" w:rsidR="00C847C8" w:rsidRDefault="00000000">
      <w:pPr>
        <w:pStyle w:val="Heading2"/>
      </w:pPr>
      <w:r>
        <w:t>🔹 3.3 TASK PLANNER</w:t>
      </w:r>
    </w:p>
    <w:p w14:paraId="48968AF8" w14:textId="77777777" w:rsidR="00C847C8" w:rsidRDefault="00000000">
      <w:r>
        <w:t>Prompt:</w:t>
      </w:r>
      <w:r>
        <w:br/>
        <w:t>"Evaluate lead score, engagement activity, and time since last contact. Then prioritize top 3 and suggest next steps."</w:t>
      </w:r>
    </w:p>
    <w:p w14:paraId="525E2B8D" w14:textId="77777777" w:rsidR="00C847C8" w:rsidRDefault="00000000">
      <w:r>
        <w:t>Steps it performs:</w:t>
      </w:r>
      <w:r>
        <w:br/>
        <w:t>- Scores each lead</w:t>
      </w:r>
      <w:r>
        <w:br/>
        <w:t>- Sorts by urgency and engagement</w:t>
      </w:r>
      <w:r>
        <w:br/>
        <w:t>- Determines action (call, email, follow-up)</w:t>
      </w:r>
    </w:p>
    <w:p w14:paraId="01B9A9CD" w14:textId="77777777" w:rsidR="00C847C8" w:rsidRDefault="00000000">
      <w:r>
        <w:t>How complexity is handled:</w:t>
      </w:r>
      <w:r>
        <w:br/>
        <w:t>Used rule-based logic for scoring + branching decisions depending on engagement level.</w:t>
      </w:r>
    </w:p>
    <w:p w14:paraId="4AB3CE53" w14:textId="77777777" w:rsidR="00C847C8" w:rsidRDefault="00000000">
      <w:pPr>
        <w:pStyle w:val="Heading2"/>
      </w:pPr>
      <w:r>
        <w:t>🔹 3.4 OUTPUT GENERATOR</w:t>
      </w:r>
    </w:p>
    <w:p w14:paraId="6EFF307A" w14:textId="77777777" w:rsidR="00C847C8" w:rsidRDefault="00000000">
      <w:r>
        <w:t>Prompt:</w:t>
      </w:r>
      <w:r>
        <w:br/>
        <w:t>"Present the top leads in a friendly, clear format with action recommendations. Use bullet points, emojis for urgency, and avoid long paragraphs."</w:t>
      </w:r>
    </w:p>
    <w:p w14:paraId="4EF39F7F" w14:textId="77777777" w:rsidR="00C847C8" w:rsidRDefault="00000000">
      <w:r>
        <w:t>What output format did I aim for?</w:t>
      </w:r>
      <w:r>
        <w:br/>
        <w:t>Concise, direct, and human-readable messages.</w:t>
      </w:r>
    </w:p>
    <w:p w14:paraId="733AA99E" w14:textId="77777777" w:rsidR="00C847C8" w:rsidRDefault="00000000">
      <w:r>
        <w:t>Special behaviors:</w:t>
      </w:r>
      <w:r>
        <w:br/>
        <w:t>Tone-controlled suggestions and fallback prompts for unclear queries.</w:t>
      </w:r>
    </w:p>
    <w:p w14:paraId="2C8A147A" w14:textId="5A54F9A1" w:rsidR="00C847C8" w:rsidRDefault="00000000">
      <w:pPr>
        <w:pStyle w:val="Heading1"/>
      </w:pPr>
      <w:r>
        <w:t>SECTION 4: CHATGPT EXPLORATION LOG</w:t>
      </w:r>
    </w:p>
    <w:p w14:paraId="48404C62" w14:textId="77777777" w:rsidR="00C847C8" w:rsidRDefault="00000000">
      <w:r>
        <w:t>| Attempt | Prompt Variant | What Happened | What I Changed | Why I Changed It |</w:t>
      </w:r>
      <w:r>
        <w:br/>
        <w:t>|--------|----------------|---------------|----------------|------------------|</w:t>
      </w:r>
      <w:r>
        <w:br/>
        <w:t>| 1 | "Top 3 leads today" | Response too generic | Added rules for scoring | To make it smarter |</w:t>
      </w:r>
      <w:r>
        <w:br/>
        <w:t>| 2 | "Show leads needing action" | Mixed up urgency | Added engagement recency | For accurate priority |</w:t>
      </w:r>
      <w:r>
        <w:br/>
      </w:r>
      <w:r>
        <w:lastRenderedPageBreak/>
        <w:t>| 3 | "Summarize leads" | Output too long | Simplified response format | Better user experience |</w:t>
      </w:r>
    </w:p>
    <w:p w14:paraId="65BF310D" w14:textId="66B1BE59" w:rsidR="00C847C8" w:rsidRDefault="00000000">
      <w:pPr>
        <w:pStyle w:val="Heading1"/>
      </w:pPr>
      <w:r>
        <w:t>SECTION 5: OUTPUT TESTS</w:t>
      </w:r>
    </w:p>
    <w:p w14:paraId="72C9BDAD" w14:textId="77777777" w:rsidR="00C847C8" w:rsidRDefault="00000000">
      <w:r>
        <w:t>Test 1 – Clear Input</w:t>
      </w:r>
      <w:r>
        <w:br/>
        <w:t>Input: "Top 3 leads today"</w:t>
      </w:r>
      <w:r>
        <w:br/>
        <w:t>Output:</w:t>
      </w:r>
      <w:r>
        <w:br/>
        <w:t>1. Priya – Opened pricing page. ➤ Call now.</w:t>
      </w:r>
      <w:r>
        <w:br/>
        <w:t>2. Ramesh – Clicked email, no reply. ➤ Send email.</w:t>
      </w:r>
      <w:r>
        <w:br/>
        <w:t>3. Anjali – Demo booked. ➤ Check-in.</w:t>
      </w:r>
    </w:p>
    <w:p w14:paraId="407E7CA6" w14:textId="77777777" w:rsidR="00C847C8" w:rsidRDefault="00000000">
      <w:r>
        <w:t>Test 2 – Vague Input</w:t>
      </w:r>
      <w:r>
        <w:br/>
        <w:t>Input: "Help with leads?"</w:t>
      </w:r>
      <w:r>
        <w:br/>
        <w:t>Output:</w:t>
      </w:r>
      <w:r>
        <w:br/>
        <w:t>"Would you like a summary of who to follow up with or lead status updates?"</w:t>
      </w:r>
    </w:p>
    <w:p w14:paraId="4F80CE3C" w14:textId="77777777" w:rsidR="00C847C8" w:rsidRDefault="00000000">
      <w:r>
        <w:t>Test 3 – No Input</w:t>
      </w:r>
      <w:r>
        <w:br/>
        <w:t>Input: ""</w:t>
      </w:r>
      <w:r>
        <w:br/>
        <w:t>Output:</w:t>
      </w:r>
      <w:r>
        <w:br/>
        <w:t>"I didn’t get that. You can ask things like: ‘Top leads today’ or ‘Who to follow up with?’"</w:t>
      </w:r>
    </w:p>
    <w:p w14:paraId="1B74BD26" w14:textId="73BBE574" w:rsidR="00C847C8" w:rsidRDefault="00000000">
      <w:pPr>
        <w:pStyle w:val="Heading1"/>
      </w:pPr>
      <w:r>
        <w:t>SECTION 6: REFLECTION</w:t>
      </w:r>
    </w:p>
    <w:p w14:paraId="68891D1D" w14:textId="77777777" w:rsidR="00C847C8" w:rsidRDefault="00000000">
      <w:r>
        <w:t>6.1. Hardest Part</w:t>
      </w:r>
      <w:r>
        <w:br/>
        <w:t>Getting the agent to sound smart without making it too complicated. Balancing simplicity and usefulness was tricky.</w:t>
      </w:r>
    </w:p>
    <w:p w14:paraId="6F2ED838" w14:textId="77777777" w:rsidR="00C847C8" w:rsidRDefault="00000000">
      <w:r>
        <w:t>6.2. Most Enjoyable Part</w:t>
      </w:r>
      <w:r>
        <w:br/>
        <w:t>Seeing the prompts improve with each iteration and watching the agent give practical suggestions.</w:t>
      </w:r>
    </w:p>
    <w:p w14:paraId="7329D1C1" w14:textId="77777777" w:rsidR="00C847C8" w:rsidRDefault="00000000">
      <w:r>
        <w:t>6.3. What I'd Improve with More Time</w:t>
      </w:r>
      <w:r>
        <w:br/>
        <w:t>I would connect it with actual CRM sample data and test it with real-time inputs.</w:t>
      </w:r>
    </w:p>
    <w:p w14:paraId="2660CB3B" w14:textId="77777777" w:rsidR="00C847C8" w:rsidRDefault="00000000">
      <w:r>
        <w:t>6.4. What I Learned</w:t>
      </w:r>
      <w:r>
        <w:br/>
        <w:t>Prompt design is not just writing – it’s like thinking in code. Structure and clarity are everything.</w:t>
      </w:r>
    </w:p>
    <w:p w14:paraId="6A61627C" w14:textId="77777777" w:rsidR="00C847C8" w:rsidRDefault="00000000">
      <w:r>
        <w:t>6.5. When I Felt Stuck</w:t>
      </w:r>
      <w:r>
        <w:br/>
        <w:t>I asked ChatGPT what was wrong, reviewed each layer, and iterated. Small tweaks often solved big issues.</w:t>
      </w:r>
    </w:p>
    <w:p w14:paraId="350C16E6" w14:textId="6A35FE0E" w:rsidR="00C847C8" w:rsidRDefault="00000000">
      <w:pPr>
        <w:pStyle w:val="Heading1"/>
      </w:pPr>
      <w:r>
        <w:lastRenderedPageBreak/>
        <w:t>SECTION 7: HACK VALUE (Optional)</w:t>
      </w:r>
    </w:p>
    <w:p w14:paraId="2BD745F4" w14:textId="77777777" w:rsidR="00C847C8" w:rsidRDefault="00000000">
      <w:r>
        <w:t>- Simulated memory tracking using role and system messages</w:t>
      </w:r>
      <w:r>
        <w:br/>
        <w:t>- Built fallback responses for vague inputs</w:t>
      </w:r>
      <w:r>
        <w:br/>
        <w:t>- Used score-based logic to simulate real-world prioritization</w:t>
      </w:r>
    </w:p>
    <w:p w14:paraId="7CA377A8" w14:textId="77777777" w:rsidR="00C847C8" w:rsidRDefault="00000000">
      <w:r>
        <w:br/>
        <w:t>---</w:t>
      </w:r>
      <w:r>
        <w:br/>
        <w:t>End of Project Submission</w:t>
      </w:r>
    </w:p>
    <w:sectPr w:rsidR="00C847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0363410">
    <w:abstractNumId w:val="8"/>
  </w:num>
  <w:num w:numId="2" w16cid:durableId="697896132">
    <w:abstractNumId w:val="6"/>
  </w:num>
  <w:num w:numId="3" w16cid:durableId="1833911868">
    <w:abstractNumId w:val="5"/>
  </w:num>
  <w:num w:numId="4" w16cid:durableId="525288390">
    <w:abstractNumId w:val="4"/>
  </w:num>
  <w:num w:numId="5" w16cid:durableId="230621637">
    <w:abstractNumId w:val="7"/>
  </w:num>
  <w:num w:numId="6" w16cid:durableId="741563510">
    <w:abstractNumId w:val="3"/>
  </w:num>
  <w:num w:numId="7" w16cid:durableId="650326451">
    <w:abstractNumId w:val="2"/>
  </w:num>
  <w:num w:numId="8" w16cid:durableId="2088725531">
    <w:abstractNumId w:val="1"/>
  </w:num>
  <w:num w:numId="9" w16cid:durableId="18686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944"/>
    <w:rsid w:val="0015074B"/>
    <w:rsid w:val="0029639D"/>
    <w:rsid w:val="00326F90"/>
    <w:rsid w:val="004219A6"/>
    <w:rsid w:val="0096527D"/>
    <w:rsid w:val="00AA1D8D"/>
    <w:rsid w:val="00B47730"/>
    <w:rsid w:val="00B51968"/>
    <w:rsid w:val="00BA7294"/>
    <w:rsid w:val="00C847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61D56"/>
  <w14:defaultImageDpi w14:val="300"/>
  <w15:docId w15:val="{E44B276F-0D32-4324-8976-555DFC80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psmythili131@gmail.com</cp:lastModifiedBy>
  <cp:revision>2</cp:revision>
  <dcterms:created xsi:type="dcterms:W3CDTF">2025-07-01T13:21:00Z</dcterms:created>
  <dcterms:modified xsi:type="dcterms:W3CDTF">2025-07-01T13:21:00Z</dcterms:modified>
  <cp:category/>
</cp:coreProperties>
</file>